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 12 Computer Science Project</w:t>
      </w:r>
    </w:p>
    <w:p>
      <w:pPr>
        <w:pStyle w:val="Heading1"/>
      </w:pPr>
      <w:r>
        <w:t>Project Title: Student Report Card Generator</w:t>
      </w:r>
    </w:p>
    <w:p>
      <w:pPr>
        <w:pStyle w:val="Heading2"/>
      </w:pPr>
      <w:r>
        <w:t>Index</w:t>
      </w:r>
    </w:p>
    <w:p>
      <w:r>
        <w:t>1. About the Project</w:t>
        <w:br/>
        <w:t>2. Aim</w:t>
        <w:br/>
        <w:t>3. Objectives</w:t>
        <w:br/>
        <w:t>4. Tools Used</w:t>
        <w:br/>
        <w:t>5. Algorithm</w:t>
        <w:br/>
        <w:t>6. Sample Output</w:t>
        <w:br/>
        <w:t>7. Conclusion</w:t>
      </w:r>
    </w:p>
    <w:p>
      <w:pPr>
        <w:pStyle w:val="Heading2"/>
      </w:pPr>
      <w:r>
        <w:t>1. About the Project</w:t>
      </w:r>
    </w:p>
    <w:p>
      <w:r>
        <w:t>This project reads student information from a CSV file and generates a formatted report card including marks and grades. It now includes a feature to add new student records to the CSV file via a menu-driven interface.</w:t>
      </w:r>
    </w:p>
    <w:p>
      <w:pPr>
        <w:pStyle w:val="Heading2"/>
      </w:pPr>
      <w:r>
        <w:t>2. Aim</w:t>
      </w:r>
    </w:p>
    <w:p>
      <w:r>
        <w:t>To develop a student report card generator with the ability to add and manage student data using file handling.</w:t>
      </w:r>
    </w:p>
    <w:p>
      <w:pPr>
        <w:pStyle w:val="Heading2"/>
      </w:pPr>
      <w:r>
        <w:t>3. Objectives</w:t>
      </w:r>
    </w:p>
    <w:p>
      <w:r>
        <w:t>- To read and display student records</w:t>
        <w:br/>
        <w:t>- To search for a student by roll number</w:t>
        <w:br/>
        <w:t>- To generate and save report cards</w:t>
        <w:br/>
        <w:t>- To add a new student record from within the program</w:t>
      </w:r>
    </w:p>
    <w:p>
      <w:pPr>
        <w:pStyle w:val="Heading2"/>
      </w:pPr>
      <w:r>
        <w:t>4. Tools Used</w:t>
      </w:r>
    </w:p>
    <w:p>
      <w:r>
        <w:t>• Python 3</w:t>
        <w:br/>
        <w:t>• CSV File Handling</w:t>
        <w:br/>
        <w:t>• Dictionary and List Data Structures</w:t>
        <w:br/>
        <w:t>• String Formatting</w:t>
      </w:r>
    </w:p>
    <w:p>
      <w:pPr>
        <w:pStyle w:val="Heading2"/>
      </w:pPr>
      <w:r>
        <w:t>5. Algorithm</w:t>
      </w:r>
    </w:p>
    <w:p>
      <w:r>
        <w:t>Step 1: Load student records from a CSV file</w:t>
        <w:br/>
        <w:t>Step 2: Present a menu with options to view, search, generate report, or add new data</w:t>
        <w:br/>
        <w:t>Step 3: For report generation, compute total and assign grades</w:t>
        <w:br/>
        <w:t>Step 4: For new records, take input and append to CSV</w:t>
        <w:br/>
        <w:t>Step 5: Loop until the user exits</w:t>
      </w:r>
    </w:p>
    <w:p>
      <w:pPr>
        <w:pStyle w:val="Heading2"/>
      </w:pPr>
      <w:r>
        <w:t>6. Sample Output (Text Format)</w:t>
      </w:r>
    </w:p>
    <w:p>
      <w:r>
        <w:t>--- Student Report Card Generator ---</w:t>
        <w:br/>
        <w:t>1. View All Student Records</w:t>
        <w:br/>
        <w:t>2. Search and Generate Report Card</w:t>
        <w:br/>
        <w:t>3. Export Report to File</w:t>
        <w:br/>
        <w:t>4. Add New Student Record</w:t>
        <w:br/>
        <w:t>5. Exit</w:t>
      </w:r>
    </w:p>
    <w:p>
      <w:pPr>
        <w:pStyle w:val="Heading2"/>
      </w:pPr>
      <w:r>
        <w:t>7. Conclusion</w:t>
      </w:r>
    </w:p>
    <w:p>
      <w:r>
        <w:t>This project demonstrates how file handling and dictionary-based logic can be combined to manage and analyze student performance. The addition of a new student record option makes it interactive and complete.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