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 12 Computer Science Project</w:t>
      </w:r>
    </w:p>
    <w:p>
      <w:pPr>
        <w:pStyle w:val="Heading1"/>
      </w:pPr>
      <w:r>
        <w:t>Project Title: Enhanced Health Tracker – Daily Wellness Log</w:t>
      </w:r>
    </w:p>
    <w:p>
      <w:pPr>
        <w:pStyle w:val="Heading2"/>
      </w:pPr>
      <w:r>
        <w:t>Index</w:t>
      </w:r>
    </w:p>
    <w:p>
      <w:r>
        <w:t>1. About the Project</w:t>
        <w:br/>
        <w:t>2. Aim</w:t>
        <w:br/>
        <w:t>3. Objectives</w:t>
        <w:br/>
        <w:t>4. Tools Used</w:t>
        <w:br/>
        <w:t>5. Algorithm</w:t>
        <w:br/>
        <w:t>6. Sample Output</w:t>
        <w:br/>
        <w:t>7. Conclusion</w:t>
      </w:r>
    </w:p>
    <w:p>
      <w:pPr>
        <w:pStyle w:val="Heading2"/>
      </w:pPr>
      <w:r>
        <w:t>1. About the Project</w:t>
      </w:r>
    </w:p>
    <w:p>
      <w:r>
        <w:t>The Enhanced Health Tracker is a text-based Python project that helps users maintain a daily log of their wellness activities, including steps walked, water intake, sleep hours, and mood. The system saves daily entries in a text file and provides a weekly summary, motivational tips, and health insights based on personalized goals. It encourages students to work with text files and conditional logic while reinforcing good health habits.</w:t>
      </w:r>
    </w:p>
    <w:p>
      <w:pPr>
        <w:pStyle w:val="Heading2"/>
      </w:pPr>
      <w:r>
        <w:t>2. Aim</w:t>
      </w:r>
    </w:p>
    <w:p>
      <w:r>
        <w:t>To develop a Python program that records, analyzes, and summarizes daily wellness data using text file handling.</w:t>
      </w:r>
    </w:p>
    <w:p>
      <w:pPr>
        <w:pStyle w:val="Heading2"/>
      </w:pPr>
      <w:r>
        <w:t>3. Objectives</w:t>
      </w:r>
    </w:p>
    <w:p>
      <w:r>
        <w:t>- To practice Python file handling with text files</w:t>
        <w:br/>
        <w:t>- To apply conditional statements for feedback and goals</w:t>
        <w:br/>
        <w:t>- To track daily health metrics (steps, water, sleep, mood)</w:t>
        <w:br/>
        <w:t>- To generate weekly summaries with motivational messages</w:t>
        <w:br/>
        <w:t>- To create a user-friendly, menu-driven wellness logging system</w:t>
      </w:r>
    </w:p>
    <w:p>
      <w:pPr>
        <w:pStyle w:val="Heading2"/>
      </w:pPr>
      <w:r>
        <w:t>4. Tools Used</w:t>
      </w:r>
    </w:p>
    <w:p>
      <w:r>
        <w:t>• Python 3</w:t>
        <w:br/>
        <w:t>• Text File Handling</w:t>
        <w:br/>
        <w:t>• datetime module</w:t>
        <w:br/>
        <w:t>• Random module</w:t>
      </w:r>
    </w:p>
    <w:p>
      <w:pPr>
        <w:pStyle w:val="Heading2"/>
      </w:pPr>
      <w:r>
        <w:t>5. Algorithm</w:t>
      </w:r>
    </w:p>
    <w:p>
      <w:r>
        <w:t>Step 1: Prompt the user to enter daily health details (steps, water, sleep, mood)</w:t>
        <w:br/>
        <w:t>Step 2: Save the data with the current date in a text file</w:t>
        <w:br/>
        <w:t>Step 3: Provide an option to view records for a specific date</w:t>
        <w:br/>
        <w:t>Step 4: Summarize the last 7 days’ records (average steps, water, sleep)</w:t>
        <w:br/>
        <w:t>Step 5: Highlight best day for each metric and show motivational tips</w:t>
        <w:br/>
        <w:t>Step 6: Use conditional checks to compare with set health goals</w:t>
        <w:br/>
        <w:t>Step 7: Display tips or encouragement based on performance</w:t>
        <w:br/>
        <w:t>Step 8: Repeat until the user chooses to exit</w:t>
      </w:r>
    </w:p>
    <w:p>
      <w:pPr>
        <w:pStyle w:val="Heading2"/>
      </w:pPr>
      <w:r>
        <w:t>6. Sample Output (Text Format)</w:t>
      </w:r>
    </w:p>
    <w:p>
      <w:r>
        <w:t>--- Weekly Summary ---</w:t>
        <w:br/>
        <w:t>Days logged       : 7</w:t>
        <w:br/>
        <w:t>Average Steps     : 7728</w:t>
        <w:br/>
        <w:t>Average Water     : 2.7 L</w:t>
        <w:br/>
        <w:t>Average Sleep     : 7.1 Hrs</w:t>
        <w:br/>
        <w:t>Best Steps Day    : 2025-06-02 (9100 steps)</w:t>
        <w:br/>
        <w:t>Best Water Day    : 2025-06-07 (3.3 L)</w:t>
        <w:br/>
        <w:t>Best Sleep Day    : 2025-06-02 (8 Hrs)</w:t>
        <w:br/>
        <w:t>✅ Great job! You're consistent!</w:t>
        <w:br/>
        <w:t>--------------------------</w:t>
      </w:r>
    </w:p>
    <w:p>
      <w:pPr>
        <w:pStyle w:val="Heading2"/>
      </w:pPr>
      <w:r>
        <w:t>7. Conclusion</w:t>
      </w:r>
    </w:p>
    <w:p>
      <w:r>
        <w:t>The Enhanced Health Tracker project helped in applying Python file handling, conditional logic, and modular programming to solve a real-world problem. It promotes the idea of integrating personal wellness with technology while reinforcing programming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