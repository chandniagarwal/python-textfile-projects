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12 Computer Science Project</w:t>
      </w:r>
    </w:p>
    <w:p>
      <w:pPr>
        <w:pStyle w:val="Heading1"/>
      </w:pPr>
      <w:r>
        <w:t>Project Title: Enhanced Student Feedback Collector</w:t>
      </w:r>
    </w:p>
    <w:p>
      <w:pPr>
        <w:pStyle w:val="Heading2"/>
      </w:pPr>
      <w:r>
        <w:t>Index</w:t>
      </w:r>
    </w:p>
    <w:p>
      <w:r>
        <w:t>1. About the Project</w:t>
        <w:br/>
        <w:t>2. Aim</w:t>
        <w:br/>
        <w:t>3. Objectives</w:t>
        <w:br/>
        <w:t>4. Tools Used</w:t>
        <w:br/>
        <w:t>5. Enhanced Features</w:t>
        <w:br/>
        <w:t>6. Algorithm</w:t>
        <w:br/>
        <w:t>7. Sample Output</w:t>
        <w:br/>
        <w:t>8. Conclusion</w:t>
      </w:r>
    </w:p>
    <w:p>
      <w:pPr>
        <w:pStyle w:val="Heading2"/>
      </w:pPr>
      <w:r>
        <w:t>1. About the Project</w:t>
      </w:r>
    </w:p>
    <w:p>
      <w:r>
        <w:t>The Enhanced Student Feedback Collector project allows students to submit feedback in an organized and categorized way. It introduces additional features such as named or anonymous submissions, automatic sentiment tagging (Positive/Negative), and the ability to delete or export feedback. The system is designed for practical implementation in schools to help educators receive valuable insights.</w:t>
      </w:r>
    </w:p>
    <w:p>
      <w:pPr>
        <w:pStyle w:val="Heading2"/>
      </w:pPr>
      <w:r>
        <w:t>2. Aim</w:t>
      </w:r>
    </w:p>
    <w:p>
      <w:r>
        <w:t>To design an advanced feedback collection system that includes category-wise storage, sentiment detection, and admin controls using text files in Python.</w:t>
      </w:r>
    </w:p>
    <w:p>
      <w:pPr>
        <w:pStyle w:val="Heading2"/>
      </w:pPr>
      <w:r>
        <w:t>3. Objectives</w:t>
      </w:r>
    </w:p>
    <w:p>
      <w:r>
        <w:t>- To collect student feedback in a structured format</w:t>
        <w:br/>
        <w:t>- To allow both anonymous and named submissions</w:t>
        <w:br/>
        <w:t>- To automatically tag sentiment using keywords</w:t>
        <w:br/>
        <w:t>- To provide options to delete or export categorized feedback</w:t>
        <w:br/>
        <w:t>- To enhance real-world relevance and system usability</w:t>
      </w:r>
    </w:p>
    <w:p>
      <w:pPr>
        <w:pStyle w:val="Heading2"/>
      </w:pPr>
      <w:r>
        <w:t>4. Tools Used</w:t>
      </w:r>
    </w:p>
    <w:p>
      <w:r>
        <w:t>• Python 3</w:t>
        <w:br/>
        <w:t>• Text File Handling</w:t>
        <w:br/>
        <w:t>• datetime module</w:t>
        <w:br/>
        <w:t>• String Matching</w:t>
        <w:br/>
        <w:t>• Keyword-based Sentiment Analysis</w:t>
      </w:r>
    </w:p>
    <w:p>
      <w:pPr>
        <w:pStyle w:val="Heading2"/>
      </w:pPr>
      <w:r>
        <w:t>5. Enhanced Features</w:t>
      </w:r>
    </w:p>
    <w:p>
      <w:r>
        <w:t>- Submit feedback anonymously or with a name</w:t>
        <w:br/>
        <w:t>- Auto-detect sentiment using predefined keyword lists</w:t>
        <w:br/>
        <w:t>- Delete feedback by keyword (admin functionality)</w:t>
        <w:br/>
        <w:t>- View feedback by category or sentiment</w:t>
        <w:br/>
        <w:t>- Export selected category feedback to a new file</w:t>
      </w:r>
    </w:p>
    <w:p>
      <w:pPr>
        <w:pStyle w:val="Heading2"/>
      </w:pPr>
      <w:r>
        <w:t>6. Algorithm</w:t>
      </w:r>
    </w:p>
    <w:p>
      <w:r>
        <w:t>Step 1: Display menu options to submit, view, delete, or export feedback</w:t>
        <w:br/>
        <w:t>Step 2: For submission, get category, comment, and name (optional)</w:t>
        <w:br/>
        <w:t>Step 3: Detect sentiment using keyword matching</w:t>
        <w:br/>
        <w:t>Step 4: Save feedback with timestamp, category, sentiment, and author</w:t>
        <w:br/>
        <w:t>Step 5: Allow admin to delete feedback by keyword</w:t>
        <w:br/>
        <w:t>Step 6: Enable export of category-wise feedback to text files</w:t>
        <w:br/>
        <w:t>Step 7: Repeat menu until the user exits</w:t>
      </w:r>
    </w:p>
    <w:p>
      <w:pPr>
        <w:pStyle w:val="Heading2"/>
      </w:pPr>
      <w:r>
        <w:t>7. Sample Output (Text Format)</w:t>
      </w:r>
    </w:p>
    <w:p>
      <w:r>
        <w:t>[2025-06-05 12:30] | Teaching | The teacher explains really well. | Submitted by: Riya | Sentiment: Positive</w:t>
        <w:br/>
        <w:t>[2025-06-05 12:35] | Facilities | The projector was not working today. | Submitted by: Anonymous | Sentiment: Negative</w:t>
      </w:r>
    </w:p>
    <w:p>
      <w:pPr>
        <w:pStyle w:val="Heading2"/>
      </w:pPr>
      <w:r>
        <w:t>8. Conclusion</w:t>
      </w:r>
    </w:p>
    <w:p>
      <w:r>
        <w:t>This project is a highly relevant educational tool. It showcases the potential of Python file handling in building useful systems. With enhanced functionality like sentiment analysis, deletion, and export, it simulates real-world digital feedback portals used in schools or colleges.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