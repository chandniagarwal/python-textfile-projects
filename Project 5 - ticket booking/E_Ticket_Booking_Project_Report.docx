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Class 12 Computer Science Project</w:t>
      </w:r>
    </w:p>
    <w:p>
      <w:pPr>
        <w:pStyle w:val="Heading1"/>
      </w:pPr>
      <w:r>
        <w:t>Project Title: E-Ticket Booking System (Text-Based)</w:t>
      </w:r>
    </w:p>
    <w:p>
      <w:pPr>
        <w:pStyle w:val="Heading2"/>
      </w:pPr>
      <w:r>
        <w:t>Index</w:t>
      </w:r>
    </w:p>
    <w:p>
      <w:r>
        <w:t>1. About the Project</w:t>
        <w:br/>
        <w:t>2. Aim</w:t>
        <w:br/>
        <w:t>3. Objectives</w:t>
        <w:br/>
        <w:t>4. Tools Used</w:t>
        <w:br/>
        <w:t>5. Algorithm</w:t>
        <w:br/>
        <w:t>6. Sample Output</w:t>
        <w:br/>
        <w:t>7. Conclusion</w:t>
      </w:r>
    </w:p>
    <w:p>
      <w:pPr>
        <w:pStyle w:val="Heading2"/>
      </w:pPr>
      <w:r>
        <w:t>1. About the Project</w:t>
      </w:r>
    </w:p>
    <w:p>
      <w:r>
        <w:t>This project simulates a basic e-ticket booking system using text file handling in Python. It allows users to book, cancel, and view tickets for events such as concerts or movies. Each booking updates the file to reflect the ticket’s availability and generates a mini receipt. This project reinforces the use of file operations, record management, and menu-driven logic in a real-world scenario.</w:t>
      </w:r>
    </w:p>
    <w:p>
      <w:pPr>
        <w:pStyle w:val="Heading2"/>
      </w:pPr>
      <w:r>
        <w:t>2. Aim</w:t>
      </w:r>
    </w:p>
    <w:p>
      <w:r>
        <w:t>To build a simple ticket booking and cancellation system using text file handling in Python.</w:t>
      </w:r>
    </w:p>
    <w:p>
      <w:pPr>
        <w:pStyle w:val="Heading2"/>
      </w:pPr>
      <w:r>
        <w:t>3. Objectives</w:t>
      </w:r>
    </w:p>
    <w:p>
      <w:r>
        <w:t>- To apply basic file operations (read, write, append)</w:t>
        <w:br/>
        <w:t>- To simulate real-world booking and cancellation logic</w:t>
        <w:br/>
        <w:t>- To manage status updates in text-based records</w:t>
        <w:br/>
        <w:t>- To create a receipt for every booking</w:t>
        <w:br/>
        <w:t>- To practice modular programming with menu-based interaction</w:t>
      </w:r>
    </w:p>
    <w:p>
      <w:pPr>
        <w:pStyle w:val="Heading2"/>
      </w:pPr>
      <w:r>
        <w:t>4. Tools Used</w:t>
      </w:r>
    </w:p>
    <w:p>
      <w:r>
        <w:t>• Python 3</w:t>
        <w:br/>
        <w:t>• Text File Handling</w:t>
        <w:br/>
        <w:t>• String and List operations</w:t>
      </w:r>
    </w:p>
    <w:p>
      <w:pPr>
        <w:pStyle w:val="Heading2"/>
      </w:pPr>
      <w:r>
        <w:t>5. Algorithm</w:t>
      </w:r>
    </w:p>
    <w:p>
      <w:r>
        <w:t>Step 1: Load all ticket data from a text file</w:t>
        <w:br/>
        <w:t>Step 2: Display a menu with options for booking, cancelling, or viewing tickets</w:t>
        <w:br/>
        <w:t>Step 3: For booking, find the first available ticket, update name and status, and save</w:t>
        <w:br/>
        <w:t>Step 4: For cancellation, reset ticket name and status to Available</w:t>
        <w:br/>
        <w:t>Step 5: Save all updates back to the text file</w:t>
        <w:br/>
        <w:t>Step 6: Repeat until user chooses to exit</w:t>
      </w:r>
    </w:p>
    <w:p>
      <w:pPr>
        <w:pStyle w:val="Heading2"/>
      </w:pPr>
      <w:r>
        <w:t>6. Sample Output (Text Format)</w:t>
      </w:r>
    </w:p>
    <w:p>
      <w:r>
        <w:t>--- E-Ticket Booking System ---</w:t>
        <w:br/>
        <w:t>1. Show Available Tickets</w:t>
        <w:br/>
        <w:t>2. Book a Ticket</w:t>
        <w:br/>
        <w:t>3. Cancel Booking</w:t>
        <w:br/>
        <w:t>4. View All Bookings</w:t>
        <w:br/>
        <w:t>5. Exit</w:t>
        <w:br/>
        <w:br/>
        <w:t>Ticket T001 booked successfully for Riya Sharma!</w:t>
        <w:br/>
        <w:t>Ticket_T001.txt file generated as receipt.</w:t>
        <w:br/>
      </w:r>
    </w:p>
    <w:p>
      <w:pPr>
        <w:pStyle w:val="Heading2"/>
      </w:pPr>
      <w:r>
        <w:t>7. Conclusion</w:t>
      </w:r>
    </w:p>
    <w:p>
      <w:r>
        <w:t>This project provides a functional example of file-based record keeping, simulating a useful real-life system. It demonstrates how text files can be used to manage bookings and inventory while helping students understand Python file handling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