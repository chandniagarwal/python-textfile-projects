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Class 12 Computer Science Project</w:t>
      </w:r>
    </w:p>
    <w:p>
      <w:pPr>
        <w:pStyle w:val="Heading1"/>
      </w:pPr>
      <w:r>
        <w:t>Project Title: Student Report Card Generator using CSV and Python</w:t>
      </w:r>
    </w:p>
    <w:p>
      <w:pPr>
        <w:pStyle w:val="Heading2"/>
      </w:pPr>
      <w:r>
        <w:t>1. Aim:</w:t>
      </w:r>
    </w:p>
    <w:p>
      <w:r>
        <w:t>To develop a menu-driven Python program that reads student data from a CSV file, calculates total marks, percentage, and grade, and generates a formatted report card.</w:t>
      </w:r>
    </w:p>
    <w:p>
      <w:pPr>
        <w:pStyle w:val="Heading2"/>
      </w:pPr>
      <w:r>
        <w:t>2. Objectives:</w:t>
      </w:r>
    </w:p>
    <w:p>
      <w:r>
        <w:t>- To practice file handling using CSV module.</w:t>
        <w:br/>
        <w:t>- To implement student record storage and retrieval.</w:t>
        <w:br/>
        <w:t>- To use conditional logic for grade calculation.</w:t>
        <w:br/>
        <w:t>- To display formatted report cards.</w:t>
        <w:br/>
        <w:t>- To export individual report cards to text files.</w:t>
      </w:r>
    </w:p>
    <w:p>
      <w:pPr>
        <w:pStyle w:val="Heading2"/>
      </w:pPr>
      <w:r>
        <w:t>3. Tools Used:</w:t>
      </w:r>
    </w:p>
    <w:p>
      <w:r>
        <w:t>• Python 3</w:t>
        <w:br/>
        <w:t>• CSV File Handling</w:t>
        <w:br/>
        <w:t>• IDLE / VS Code / PyCharm</w:t>
      </w:r>
    </w:p>
    <w:p>
      <w:pPr>
        <w:pStyle w:val="Heading2"/>
      </w:pPr>
      <w:r>
        <w:t>4. Algorithm:</w:t>
      </w:r>
    </w:p>
    <w:p>
      <w:r>
        <w:t>Step 1: Load student data from CSV file using csv.DictReader</w:t>
        <w:br/>
        <w:t>Step 2: For each student, compute total marks and percentage</w:t>
        <w:br/>
        <w:t>Step 3: Assign grade based on percentage</w:t>
        <w:br/>
        <w:t>Step 4: Display a formatted report card</w:t>
        <w:br/>
        <w:t>Step 5: Search and export report card by roll number</w:t>
        <w:br/>
        <w:t>Step 6: Loop the menu until user exits</w:t>
      </w:r>
    </w:p>
    <w:p>
      <w:pPr>
        <w:pStyle w:val="Heading2"/>
      </w:pPr>
      <w:r>
        <w:t>5. Sample Output (Text Format):</w:t>
      </w:r>
    </w:p>
    <w:p>
      <w:r>
        <w:t>----- Report Card -----</w:t>
        <w:br/>
        <w:t>Roll No   : 101</w:t>
        <w:br/>
        <w:t>Name      : Riya Sharma</w:t>
        <w:br/>
        <w:t>Class     : XII-A</w:t>
        <w:br/>
        <w:t>Math      : 88</w:t>
        <w:br/>
        <w:t>Physics   : 92</w:t>
        <w:br/>
        <w:t>CS        : 95</w:t>
        <w:br/>
        <w:t>Total     : 275</w:t>
        <w:br/>
        <w:t>Percentage: 91.67%</w:t>
        <w:br/>
        <w:t>Grade     : A</w:t>
        <w:br/>
        <w:t>------------------------</w:t>
      </w:r>
    </w:p>
    <w:p>
      <w:pPr>
        <w:pStyle w:val="Heading2"/>
      </w:pPr>
      <w:r>
        <w:t>6. Conclusion:</w:t>
      </w:r>
    </w:p>
    <w:p>
      <w:r>
        <w:t>This project helped in understanding how to use CSV file handling in Python effectively to manage student data and generate useful reports.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