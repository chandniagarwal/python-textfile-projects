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12 Computer Science Project</w:t>
      </w:r>
    </w:p>
    <w:p>
      <w:pPr>
        <w:pStyle w:val="Heading1"/>
      </w:pPr>
      <w:r>
        <w:t>Project Title: Assignment Submission Tracker</w:t>
      </w:r>
    </w:p>
    <w:p>
      <w:pPr>
        <w:pStyle w:val="Heading2"/>
      </w:pPr>
      <w:r>
        <w:t>Index</w:t>
      </w:r>
    </w:p>
    <w:p>
      <w:r>
        <w:t>1. About the Project</w:t>
        <w:br/>
        <w:t>2. Aim</w:t>
        <w:br/>
        <w:t>3. Objectives</w:t>
        <w:br/>
        <w:t>4. Tools Used</w:t>
        <w:br/>
        <w:t>5. Algorithm</w:t>
        <w:br/>
        <w:t>6. Sample Output</w:t>
        <w:br/>
        <w:t>7. Conclusion</w:t>
      </w:r>
    </w:p>
    <w:p>
      <w:pPr>
        <w:pStyle w:val="Heading2"/>
      </w:pPr>
      <w:r>
        <w:t>1. About the Project</w:t>
      </w:r>
    </w:p>
    <w:p>
      <w:r>
        <w:t>This project helps teachers track assignment submissions using a simple Python program with CSV file handling. Teachers can mark which students have submitted their assignments, check the list of defaulters, and export a defaulter report. It simplifies routine tracking and introduces students to practical file management.</w:t>
      </w:r>
    </w:p>
    <w:p>
      <w:pPr>
        <w:pStyle w:val="Heading2"/>
      </w:pPr>
      <w:r>
        <w:t>2. Aim</w:t>
      </w:r>
    </w:p>
    <w:p>
      <w:r>
        <w:t>To create a Python-based tool that allows tracking and updating of assignment submissions using a CSV file.</w:t>
      </w:r>
    </w:p>
    <w:p>
      <w:pPr>
        <w:pStyle w:val="Heading2"/>
      </w:pPr>
      <w:r>
        <w:t>3. Objectives</w:t>
      </w:r>
    </w:p>
    <w:p>
      <w:r>
        <w:t>- To read and update submission status in CSV files</w:t>
        <w:br/>
        <w:t>- To generate a defaulter list based on status</w:t>
        <w:br/>
        <w:t>- To enable exporting of defaulter records</w:t>
        <w:br/>
        <w:t>- To provide a menu-driven interface for usability</w:t>
      </w:r>
    </w:p>
    <w:p>
      <w:pPr>
        <w:pStyle w:val="Heading2"/>
      </w:pPr>
      <w:r>
        <w:t>4. Tools Used</w:t>
      </w:r>
    </w:p>
    <w:p>
      <w:r>
        <w:t>• Python 3</w:t>
        <w:br/>
        <w:t>• CSV File Handling</w:t>
        <w:br/>
        <w:t>• Conditional Logic</w:t>
        <w:br/>
        <w:t>• String Processing</w:t>
      </w:r>
    </w:p>
    <w:p>
      <w:pPr>
        <w:pStyle w:val="Heading2"/>
      </w:pPr>
      <w:r>
        <w:t>5. Algorithm</w:t>
      </w:r>
    </w:p>
    <w:p>
      <w:r>
        <w:t>Step 1: Load the CSV data into memory</w:t>
        <w:br/>
        <w:t>Step 2: Display a menu with options to view, update, or export</w:t>
        <w:br/>
        <w:t>Step 3: For updates, modify the record in memory and save changes</w:t>
        <w:br/>
        <w:t>Step 4: Identify defaulters by filtering rows with 'No'</w:t>
        <w:br/>
        <w:t>Step 5: Export filtered defaulters to a text file</w:t>
        <w:br/>
        <w:t>Step 6: Loop until user exits</w:t>
      </w:r>
    </w:p>
    <w:p>
      <w:pPr>
        <w:pStyle w:val="Heading2"/>
      </w:pPr>
      <w:r>
        <w:t>6. Sample Output (Text Format)</w:t>
      </w:r>
    </w:p>
    <w:p>
      <w:r>
        <w:t>--- Assignment Submission Tracker ---</w:t>
        <w:br/>
        <w:t>1. View All Submissions</w:t>
        <w:br/>
        <w:t>2. Update Submission Status</w:t>
        <w:br/>
        <w:t>3. View Defaulters</w:t>
        <w:br/>
        <w:t>4. Export Defaulter List</w:t>
        <w:br/>
        <w:t>5. Exit</w:t>
        <w:br/>
        <w:br/>
        <w:t>Defaulter List:</w:t>
        <w:br/>
        <w:t>102 - Aman Verma</w:t>
        <w:br/>
        <w:t>104 - Kunal Mehta</w:t>
        <w:br/>
        <w:br/>
        <w:t>Exported to: defaulters.txt</w:t>
      </w:r>
    </w:p>
    <w:p>
      <w:pPr>
        <w:pStyle w:val="Heading2"/>
      </w:pPr>
      <w:r>
        <w:t>7. Conclusion</w:t>
      </w:r>
    </w:p>
    <w:p>
      <w:r>
        <w:t>This project introduces students to real-world tracking applications using Python. It reinforces the understanding of CSV file handling, data filtering, and export operations in a practical school-based scenario.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