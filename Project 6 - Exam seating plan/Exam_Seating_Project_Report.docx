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 12 Computer Science Project</w:t>
      </w:r>
    </w:p>
    <w:p>
      <w:pPr>
        <w:pStyle w:val="Heading1"/>
      </w:pPr>
      <w:r>
        <w:t>Project Title: Exam Seating Arrangement Generator</w:t>
      </w:r>
    </w:p>
    <w:p>
      <w:pPr>
        <w:pStyle w:val="Heading2"/>
      </w:pPr>
      <w:r>
        <w:t>Index</w:t>
      </w:r>
    </w:p>
    <w:p>
      <w:r>
        <w:t>1. About the Project</w:t>
        <w:br/>
        <w:t>2. Aim</w:t>
        <w:br/>
        <w:t>3. Objectives</w:t>
        <w:br/>
        <w:t>4. Tools Used</w:t>
        <w:br/>
        <w:t>5. Algorithm</w:t>
        <w:br/>
        <w:t>6. Sample Output</w:t>
        <w:br/>
        <w:t>7. Conclusion</w:t>
      </w:r>
    </w:p>
    <w:p>
      <w:pPr>
        <w:pStyle w:val="Heading2"/>
      </w:pPr>
      <w:r>
        <w:t>1. About the Project</w:t>
      </w:r>
    </w:p>
    <w:p>
      <w:r>
        <w:t>This project automates the generation of exam seating arrangements using Python and CSV file handling. It takes a list of student roll numbers as input and divides them into rooms with fixed seating capacities. The output is a formatted seating chart saved as a text file, making it easier to print and share for examination purposes.</w:t>
      </w:r>
    </w:p>
    <w:p>
      <w:pPr>
        <w:pStyle w:val="Heading2"/>
      </w:pPr>
      <w:r>
        <w:t>2. Aim</w:t>
      </w:r>
    </w:p>
    <w:p>
      <w:r>
        <w:t>To develop a Python program that generates seating charts for exams based on student roll numbers and room capacities.</w:t>
      </w:r>
    </w:p>
    <w:p>
      <w:pPr>
        <w:pStyle w:val="Heading2"/>
      </w:pPr>
      <w:r>
        <w:t>3. Objectives</w:t>
      </w:r>
    </w:p>
    <w:p>
      <w:r>
        <w:t>- To read student data from a CSV file</w:t>
        <w:br/>
        <w:t>- To allocate students to rooms with fixed capacities</w:t>
        <w:br/>
        <w:t>- To generate and save seating charts in a readable format</w:t>
        <w:br/>
        <w:t>- To provide automation in examination seating arrangements</w:t>
      </w:r>
    </w:p>
    <w:p>
      <w:pPr>
        <w:pStyle w:val="Heading2"/>
      </w:pPr>
      <w:r>
        <w:t>4. Tools Used</w:t>
      </w:r>
    </w:p>
    <w:p>
      <w:r>
        <w:t>• Python 3</w:t>
        <w:br/>
        <w:t>• CSV module</w:t>
        <w:br/>
        <w:t>• File Handling</w:t>
        <w:br/>
        <w:t>• List and Loop operations</w:t>
      </w:r>
    </w:p>
    <w:p>
      <w:pPr>
        <w:pStyle w:val="Heading2"/>
      </w:pPr>
      <w:r>
        <w:t>5. Algorithm</w:t>
      </w:r>
    </w:p>
    <w:p>
      <w:r>
        <w:t>Step 1: Read student roll numbers from the CSV file</w:t>
        <w:br/>
        <w:t>Step 2: Initialize room number and loop through students in batches based on room capacity</w:t>
        <w:br/>
        <w:t>Step 3: Assign students to rooms and seats</w:t>
        <w:br/>
        <w:t>Step 4: Write the complete seating chart to a text file</w:t>
        <w:br/>
        <w:t>Step 5: Display confirmation after saving</w:t>
      </w:r>
    </w:p>
    <w:p>
      <w:pPr>
        <w:pStyle w:val="Heading2"/>
      </w:pPr>
      <w:r>
        <w:t>6. Sample Output (Text Format)</w:t>
      </w:r>
    </w:p>
    <w:p>
      <w:r>
        <w:t>Room 1:</w:t>
        <w:br/>
        <w:t xml:space="preserve">  Seat 1 - Roll No: 101</w:t>
        <w:br/>
        <w:t xml:space="preserve">  Seat 2 - Roll No: 102</w:t>
        <w:br/>
        <w:t xml:space="preserve">  Seat 3 - Roll No: 103</w:t>
        <w:br/>
        <w:t xml:space="preserve">  Seat 4 - Roll No: 104</w:t>
        <w:br/>
        <w:br/>
        <w:t>Room 2:</w:t>
        <w:br/>
        <w:t xml:space="preserve">  Seat 1 - Roll No: 105</w:t>
        <w:br/>
        <w:t xml:space="preserve">  Seat 2 - Roll No: 106</w:t>
        <w:br/>
        <w:t xml:space="preserve">  Seat 3 - Roll No: 107</w:t>
        <w:br/>
        <w:t xml:space="preserve">  Seat 4 - Roll No: 108</w:t>
      </w:r>
    </w:p>
    <w:p>
      <w:pPr>
        <w:pStyle w:val="Heading2"/>
      </w:pPr>
      <w:r>
        <w:t>7. Conclusion</w:t>
      </w:r>
    </w:p>
    <w:p>
      <w:r>
        <w:t>This project is a practical tool that introduces students to file handling and algorithmic thinking. It also showcases how Python can solve administrative tasks efficiently, such as managing exam room seating arrangements.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