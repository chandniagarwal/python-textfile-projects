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Class 12 Computer Science Project</w:t>
      </w:r>
    </w:p>
    <w:p>
      <w:pPr>
        <w:pStyle w:val="Heading1"/>
      </w:pPr>
      <w:r>
        <w:t>Project Title: Simple Diary App with Password Protection</w:t>
      </w:r>
    </w:p>
    <w:p>
      <w:pPr>
        <w:pStyle w:val="Heading2"/>
      </w:pPr>
      <w:r>
        <w:t>Index</w:t>
      </w:r>
    </w:p>
    <w:p>
      <w:r>
        <w:t>1. About the Project</w:t>
        <w:br/>
        <w:t>2. Aim</w:t>
        <w:br/>
        <w:t>3. Objectives</w:t>
        <w:br/>
        <w:t>4. Tools Used</w:t>
        <w:br/>
        <w:t>5. Algorithm</w:t>
        <w:br/>
        <w:t>6. Sample Output</w:t>
        <w:br/>
        <w:t>7. Conclusion</w:t>
      </w:r>
    </w:p>
    <w:p>
      <w:pPr>
        <w:pStyle w:val="Heading2"/>
      </w:pPr>
      <w:r>
        <w:t>1. About the Project</w:t>
      </w:r>
    </w:p>
    <w:p>
      <w:r>
        <w:t>This project is a secure and simple diary application built using Python. It allows users to write, view, and export diary entries saved with timestamps. The application also simulates password protection, ensuring private access to personal entries. It helps students learn file handling, string formatting, and user authentication basics through a creative and practical use case.</w:t>
      </w:r>
    </w:p>
    <w:p>
      <w:pPr>
        <w:pStyle w:val="Heading2"/>
      </w:pPr>
      <w:r>
        <w:t>2. Aim</w:t>
      </w:r>
    </w:p>
    <w:p>
      <w:r>
        <w:t>To develop a password-protected diary application that records and retrieves user entries using file handling in Python.</w:t>
      </w:r>
    </w:p>
    <w:p>
      <w:pPr>
        <w:pStyle w:val="Heading2"/>
      </w:pPr>
      <w:r>
        <w:t>3. Objectives</w:t>
      </w:r>
    </w:p>
    <w:p>
      <w:r>
        <w:t>- To practice file operations using text files in Python</w:t>
        <w:br/>
        <w:t>- To use date and time for auto-stamping entries</w:t>
        <w:br/>
        <w:t>- To simulate password protection</w:t>
        <w:br/>
        <w:t>- To allow viewing and exporting specific entries</w:t>
        <w:br/>
        <w:t>- To apply string handling and conditionals in a meaningful context</w:t>
      </w:r>
    </w:p>
    <w:p>
      <w:pPr>
        <w:pStyle w:val="Heading2"/>
      </w:pPr>
      <w:r>
        <w:t>4. Tools Used</w:t>
      </w:r>
    </w:p>
    <w:p>
      <w:r>
        <w:t>• Python 3</w:t>
        <w:br/>
        <w:t>• Text File Handling</w:t>
        <w:br/>
        <w:t>• datetime module</w:t>
        <w:br/>
        <w:t>• String functions</w:t>
      </w:r>
    </w:p>
    <w:p>
      <w:pPr>
        <w:pStyle w:val="Heading2"/>
      </w:pPr>
      <w:r>
        <w:t>5. Algorithm</w:t>
      </w:r>
    </w:p>
    <w:p>
      <w:r>
        <w:t>Step 1: Ask the user for a password to authenticate</w:t>
        <w:br/>
        <w:t>Step 2: If password is correct, show the main menu</w:t>
        <w:br/>
        <w:t>Step 3: For a new entry, get input and add a timestamp</w:t>
        <w:br/>
        <w:t>Step 4: Save the entry in 'diary.txt'</w:t>
        <w:br/>
        <w:t>Step 5: Allow viewing entries by date (e.g., YYYY-MM-DD)</w:t>
        <w:br/>
        <w:t>Step 6: Allow exporting an entry to a separate file</w:t>
        <w:br/>
        <w:t>Step 7: Repeat until the user exits the program</w:t>
      </w:r>
    </w:p>
    <w:p>
      <w:pPr>
        <w:pStyle w:val="Heading2"/>
      </w:pPr>
      <w:r>
        <w:t>6. Sample Output (Text Format)</w:t>
      </w:r>
    </w:p>
    <w:p>
      <w:r>
        <w:t>--- Diary Menu ---</w:t>
        <w:br/>
        <w:t>1. Write a new entry</w:t>
        <w:br/>
        <w:t>2. View entries by date</w:t>
        <w:br/>
        <w:t>3. Export entry to file</w:t>
        <w:br/>
        <w:t>4. Exit</w:t>
        <w:br/>
        <w:br/>
        <w:t>[2025-06-02 21:10]</w:t>
        <w:br/>
        <w:t>Attended my first AI workshop today. Very inspiring!</w:t>
        <w:br/>
        <w:t>------------------------------</w:t>
      </w:r>
    </w:p>
    <w:p>
      <w:pPr>
        <w:pStyle w:val="Heading2"/>
      </w:pPr>
      <w:r>
        <w:t>7. Conclusion</w:t>
      </w:r>
    </w:p>
    <w:p>
      <w:r>
        <w:t>This project demonstrates how a basic text-based application can simulate real-world functionality. By integrating password checks, timestamping, and export features, the project gives a hands-on experience in working with text files and Python’s standard libraries.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