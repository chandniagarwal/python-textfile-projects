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Time Table Tracker for Teachers</w:t>
      </w:r>
    </w:p>
    <w:p>
      <w:pPr>
        <w:pStyle w:val="Heading2"/>
      </w:pPr>
      <w:r>
        <w:t>Index</w:t>
      </w:r>
    </w:p>
    <w:p>
      <w:r>
        <w:t>1. About the Project</w:t>
        <w:br/>
        <w:t>2. Aim</w:t>
        <w:br/>
        <w:t>3. Objectives</w:t>
        <w:br/>
        <w:t>4. Tools Used</w:t>
        <w:br/>
        <w:t>5. Algorithm</w:t>
        <w:br/>
        <w:t>6. Sample Output</w:t>
        <w:br/>
        <w:t>7. Conclusion</w:t>
      </w:r>
    </w:p>
    <w:p>
      <w:pPr>
        <w:pStyle w:val="Heading2"/>
      </w:pPr>
      <w:r>
        <w:t>1. About the Project</w:t>
      </w:r>
    </w:p>
    <w:p>
      <w:r>
        <w:t>This project helps teachers and administrators manage weekly class timetables using a simple CSV file. It allows assigning subjects to time slots, avoids overlapping entries, and supports exporting the entire schedule to a cleanly formatted text file for easy printing. It demonstrates the power of file handling in scheduling systems.</w:t>
      </w:r>
    </w:p>
    <w:p>
      <w:pPr>
        <w:pStyle w:val="Heading2"/>
      </w:pPr>
      <w:r>
        <w:t>2. Aim</w:t>
      </w:r>
    </w:p>
    <w:p>
      <w:r>
        <w:t>To create a time table tracker that allows viewing, updating, and exporting subject schedules using Python and CSV file handling.</w:t>
      </w:r>
    </w:p>
    <w:p>
      <w:pPr>
        <w:pStyle w:val="Heading2"/>
      </w:pPr>
      <w:r>
        <w:t>3. Objectives</w:t>
      </w:r>
    </w:p>
    <w:p>
      <w:r>
        <w:t>- To read and display a structured timetable from a CSV file</w:t>
        <w:br/>
        <w:t>- To allow insertion of subjects into available slots only</w:t>
        <w:br/>
        <w:t>- To prevent schedule conflicts by checking slot availability</w:t>
        <w:br/>
        <w:t>- To export the complete timetable in readable text format</w:t>
      </w:r>
    </w:p>
    <w:p>
      <w:pPr>
        <w:pStyle w:val="Heading2"/>
      </w:pPr>
      <w:r>
        <w:t>4. Tools Used</w:t>
      </w:r>
    </w:p>
    <w:p>
      <w:r>
        <w:t>• Python 3</w:t>
        <w:br/>
        <w:t>• CSV File Handling</w:t>
        <w:br/>
        <w:t>• Lists and Indexing</w:t>
        <w:br/>
        <w:t>• String Formatting</w:t>
        <w:br/>
        <w:t>• Conditional Logic</w:t>
      </w:r>
    </w:p>
    <w:p>
      <w:pPr>
        <w:pStyle w:val="Heading2"/>
      </w:pPr>
      <w:r>
        <w:t>5. Algorithm</w:t>
      </w:r>
    </w:p>
    <w:p>
      <w:r>
        <w:t>Step 1: Load the timetable from CSV file into memory</w:t>
        <w:br/>
        <w:t>Step 2: Present options to view, assign, or export timetable</w:t>
        <w:br/>
        <w:t>Step 3: For assignment, check if the slot is empty before adding subject</w:t>
        <w:br/>
        <w:t>Step 4: Save any changes back to the CSV file</w:t>
        <w:br/>
        <w:t>Step 5: Allow export to a text file for printing</w:t>
        <w:br/>
        <w:t>Step 6: Repeat until the user exits</w:t>
      </w:r>
    </w:p>
    <w:p>
      <w:pPr>
        <w:pStyle w:val="Heading2"/>
      </w:pPr>
      <w:r>
        <w:t>6. Sample Output (Text Format)</w:t>
      </w:r>
    </w:p>
    <w:p>
      <w:r>
        <w:t>Monday | Math | English | --- | CS | ---</w:t>
        <w:br/>
        <w:t>Tuesday | --- | Science | English | --- | CS</w:t>
        <w:br/>
        <w:t>Wednesday | --- | --- | --- | --- | ---</w:t>
      </w:r>
    </w:p>
    <w:p>
      <w:pPr>
        <w:pStyle w:val="Heading2"/>
      </w:pPr>
      <w:r>
        <w:t>7. Conclusion</w:t>
      </w:r>
    </w:p>
    <w:p>
      <w:r>
        <w:t>This project proves how a real-world use case like timetable scheduling can be implemented using Python. It offers an intuitive and editable format with CSV and a backup/export feature for practical school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